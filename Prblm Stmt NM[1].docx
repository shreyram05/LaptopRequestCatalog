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3001" w14:textId="77777777" w:rsidR="00905A32" w:rsidRPr="00905A32" w:rsidRDefault="00905A32" w:rsidP="00905A32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905A32">
        <w:rPr>
          <w:rFonts w:ascii="Times New Roman" w:hAnsi="Times New Roman" w:cs="Times New Roman"/>
          <w:b/>
          <w:sz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5A32">
        <w:rPr>
          <w:rFonts w:ascii="Times New Roman" w:hAnsi="Times New Roman" w:cs="Times New Roman"/>
          <w:b/>
          <w:sz w:val="28"/>
        </w:rPr>
        <w:t xml:space="preserve">        </w:t>
      </w:r>
      <w:r w:rsidRPr="00905A32">
        <w:rPr>
          <w:rFonts w:ascii="Times New Roman" w:hAnsi="Times New Roman" w:cs="Times New Roman"/>
          <w:b/>
          <w:sz w:val="32"/>
        </w:rPr>
        <w:t>Ideation Phase</w:t>
      </w:r>
    </w:p>
    <w:p w14:paraId="3A0B8016" w14:textId="77777777" w:rsidR="00DC24D0" w:rsidRPr="00905A32" w:rsidRDefault="00905A32" w:rsidP="00905A32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905A32">
        <w:rPr>
          <w:rFonts w:ascii="Times New Roman" w:hAnsi="Times New Roman" w:cs="Times New Roman"/>
          <w:b/>
          <w:sz w:val="32"/>
        </w:rPr>
        <w:t xml:space="preserve">                                      </w:t>
      </w:r>
      <w:r w:rsidR="006D0B1E" w:rsidRPr="00905A32">
        <w:rPr>
          <w:rFonts w:ascii="Times New Roman" w:hAnsi="Times New Roman" w:cs="Times New Roman"/>
          <w:b/>
          <w:sz w:val="32"/>
        </w:rPr>
        <w:t>Define the Problem Statements</w:t>
      </w:r>
    </w:p>
    <w:p w14:paraId="663DB125" w14:textId="77777777" w:rsidR="00DC24D0" w:rsidRPr="00DC24D0" w:rsidRDefault="00DC24D0" w:rsidP="00DC24D0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7447"/>
      </w:tblGrid>
      <w:tr w:rsidR="00241C50" w14:paraId="1B822F61" w14:textId="77777777" w:rsidTr="00151C78">
        <w:trPr>
          <w:trHeight w:val="414"/>
        </w:trPr>
        <w:tc>
          <w:tcPr>
            <w:tcW w:w="2640" w:type="dxa"/>
            <w:vAlign w:val="center"/>
          </w:tcPr>
          <w:p w14:paraId="67C1BA85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564" w:type="dxa"/>
            <w:vAlign w:val="center"/>
          </w:tcPr>
          <w:p w14:paraId="0E1D779B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October</w:t>
            </w:r>
            <w:r w:rsidRPr="00DC24D0">
              <w:rPr>
                <w:rFonts w:ascii="Times New Roman" w:hAnsi="Times New Roman" w:cs="Times New Roman"/>
                <w:sz w:val="24"/>
              </w:rPr>
              <w:t xml:space="preserve"> 2025</w:t>
            </w:r>
          </w:p>
        </w:tc>
      </w:tr>
      <w:tr w:rsidR="00241C50" w14:paraId="3B7BA172" w14:textId="77777777" w:rsidTr="00151C78">
        <w:trPr>
          <w:trHeight w:val="500"/>
        </w:trPr>
        <w:tc>
          <w:tcPr>
            <w:tcW w:w="2640" w:type="dxa"/>
            <w:vAlign w:val="center"/>
          </w:tcPr>
          <w:p w14:paraId="6C606D4F" w14:textId="77777777" w:rsidR="00241C50" w:rsidRDefault="00241C50" w:rsidP="00241C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7564" w:type="dxa"/>
            <w:vAlign w:val="center"/>
          </w:tcPr>
          <w:p w14:paraId="4A4E5E11" w14:textId="1A2FF94D" w:rsidR="00241C50" w:rsidRDefault="00A868D6" w:rsidP="00241C50">
            <w:pPr>
              <w:rPr>
                <w:rFonts w:ascii="Times New Roman" w:hAnsi="Times New Roman" w:cs="Times New Roman"/>
                <w:sz w:val="24"/>
              </w:rPr>
            </w:pPr>
            <w:r w:rsidRPr="00A868D6">
              <w:rPr>
                <w:rFonts w:ascii="Times New Roman" w:hAnsi="Times New Roman" w:cs="Times New Roman"/>
                <w:sz w:val="24"/>
              </w:rPr>
              <w:t>NM2025TMID07475</w:t>
            </w:r>
          </w:p>
        </w:tc>
      </w:tr>
      <w:tr w:rsidR="00241C50" w14:paraId="4B87B1AB" w14:textId="77777777" w:rsidTr="00151C78">
        <w:trPr>
          <w:trHeight w:val="431"/>
        </w:trPr>
        <w:tc>
          <w:tcPr>
            <w:tcW w:w="2640" w:type="dxa"/>
            <w:vAlign w:val="center"/>
          </w:tcPr>
          <w:p w14:paraId="10ED6224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7564" w:type="dxa"/>
            <w:vAlign w:val="center"/>
          </w:tcPr>
          <w:p w14:paraId="7DDABCBE" w14:textId="086C0665" w:rsidR="00241C50" w:rsidRDefault="00C40D52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 Request Catalog Item</w:t>
            </w:r>
          </w:p>
        </w:tc>
      </w:tr>
      <w:tr w:rsidR="00241C50" w14:paraId="28767498" w14:textId="77777777" w:rsidTr="00151C78">
        <w:trPr>
          <w:trHeight w:val="448"/>
        </w:trPr>
        <w:tc>
          <w:tcPr>
            <w:tcW w:w="2640" w:type="dxa"/>
            <w:vAlign w:val="center"/>
          </w:tcPr>
          <w:p w14:paraId="2FB7D5A6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7564" w:type="dxa"/>
            <w:vAlign w:val="center"/>
          </w:tcPr>
          <w:p w14:paraId="3A8C03B1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6363B625" w14:textId="77777777" w:rsidR="00151C78" w:rsidRPr="00151C78" w:rsidRDefault="00151C78" w:rsidP="000E20D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34F9BDC" w14:textId="77777777" w:rsidR="00151C78" w:rsidRDefault="00151C78" w:rsidP="00151C78">
      <w:pPr>
        <w:ind w:left="-142"/>
        <w:jc w:val="both"/>
        <w:rPr>
          <w:rFonts w:ascii="Times New Roman" w:hAnsi="Times New Roman" w:cs="Times New Roman"/>
          <w:b/>
          <w:bCs/>
          <w:sz w:val="28"/>
        </w:rPr>
      </w:pPr>
      <w:r w:rsidRPr="00151C78">
        <w:rPr>
          <w:rFonts w:ascii="Times New Roman" w:hAnsi="Times New Roman" w:cs="Times New Roman"/>
          <w:sz w:val="24"/>
        </w:rPr>
        <w:t xml:space="preserve"> </w:t>
      </w:r>
      <w:r w:rsidRPr="00151C78">
        <w:rPr>
          <w:rFonts w:ascii="Times New Roman" w:hAnsi="Times New Roman" w:cs="Times New Roman"/>
          <w:b/>
          <w:bCs/>
          <w:sz w:val="28"/>
        </w:rPr>
        <w:t>Customer Problem Statement Template</w:t>
      </w:r>
    </w:p>
    <w:p w14:paraId="1A693806" w14:textId="77777777" w:rsidR="00C40D52" w:rsidRDefault="00C40D52" w:rsidP="00C40D52">
      <w:pPr>
        <w:ind w:left="-142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9DFDEA" wp14:editId="20764BDF">
            <wp:extent cx="6673850" cy="2171654"/>
            <wp:effectExtent l="0" t="0" r="0" b="0"/>
            <wp:docPr id="1370051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847" cy="220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748B" w14:textId="75495C5C" w:rsidR="000E20DC" w:rsidRPr="00C40D52" w:rsidRDefault="006D0B1E" w:rsidP="00C40D52">
      <w:pPr>
        <w:ind w:left="-142"/>
        <w:jc w:val="both"/>
        <w:rPr>
          <w:rFonts w:ascii="Times New Roman" w:hAnsi="Times New Roman" w:cs="Times New Roman"/>
          <w:b/>
          <w:bCs/>
          <w:sz w:val="28"/>
        </w:rPr>
      </w:pPr>
      <w:r w:rsidRPr="00C40D52">
        <w:rPr>
          <w:rFonts w:ascii="Times New Roman" w:hAnsi="Times New Roman" w:cs="Times New Roman"/>
          <w:b/>
          <w:bCs/>
          <w:sz w:val="28"/>
        </w:rPr>
        <w:t>Problem Statement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65"/>
        <w:gridCol w:w="1741"/>
        <w:gridCol w:w="1670"/>
        <w:gridCol w:w="1664"/>
        <w:gridCol w:w="1656"/>
      </w:tblGrid>
      <w:tr w:rsidR="001A2C92" w:rsidRPr="00DC24D0" w14:paraId="2F7C9A56" w14:textId="77777777" w:rsidTr="000E20DC">
        <w:trPr>
          <w:trHeight w:val="858"/>
        </w:trPr>
        <w:tc>
          <w:tcPr>
            <w:tcW w:w="1683" w:type="dxa"/>
            <w:vAlign w:val="center"/>
          </w:tcPr>
          <w:p w14:paraId="5369E584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Problem Statement (PS)</w:t>
            </w:r>
          </w:p>
        </w:tc>
        <w:tc>
          <w:tcPr>
            <w:tcW w:w="1683" w:type="dxa"/>
            <w:vAlign w:val="center"/>
          </w:tcPr>
          <w:p w14:paraId="2096DDCF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 am (Customer)</w:t>
            </w:r>
          </w:p>
        </w:tc>
        <w:tc>
          <w:tcPr>
            <w:tcW w:w="1781" w:type="dxa"/>
            <w:vAlign w:val="center"/>
          </w:tcPr>
          <w:p w14:paraId="56C81468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I’m trying to</w:t>
            </w:r>
          </w:p>
        </w:tc>
        <w:tc>
          <w:tcPr>
            <w:tcW w:w="1683" w:type="dxa"/>
            <w:vAlign w:val="center"/>
          </w:tcPr>
          <w:p w14:paraId="54C3BB30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But</w:t>
            </w:r>
          </w:p>
        </w:tc>
        <w:tc>
          <w:tcPr>
            <w:tcW w:w="1683" w:type="dxa"/>
            <w:vAlign w:val="center"/>
          </w:tcPr>
          <w:p w14:paraId="73F0FF5E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Because</w:t>
            </w:r>
          </w:p>
        </w:tc>
        <w:tc>
          <w:tcPr>
            <w:tcW w:w="1683" w:type="dxa"/>
            <w:vAlign w:val="center"/>
          </w:tcPr>
          <w:p w14:paraId="7F81BEAB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Which makes me feel</w:t>
            </w:r>
          </w:p>
        </w:tc>
      </w:tr>
      <w:tr w:rsidR="001A2C92" w:rsidRPr="00DC24D0" w14:paraId="2DD8D5C4" w14:textId="77777777" w:rsidTr="00A80F51">
        <w:trPr>
          <w:trHeight w:val="2031"/>
        </w:trPr>
        <w:tc>
          <w:tcPr>
            <w:tcW w:w="1683" w:type="dxa"/>
            <w:vAlign w:val="center"/>
          </w:tcPr>
          <w:p w14:paraId="5A39A497" w14:textId="77777777" w:rsidR="001A2C92" w:rsidRPr="00DC24D0" w:rsidRDefault="006D0B1E" w:rsidP="00241C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683" w:type="dxa"/>
            <w:vAlign w:val="center"/>
          </w:tcPr>
          <w:p w14:paraId="706C1C67" w14:textId="2B378FE9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an employee who needs a laptop for official work</w:t>
            </w:r>
          </w:p>
        </w:tc>
        <w:tc>
          <w:tcPr>
            <w:tcW w:w="1781" w:type="dxa"/>
            <w:vAlign w:val="center"/>
          </w:tcPr>
          <w:p w14:paraId="7E8A9CAA" w14:textId="7787DA49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request a laptop quickly through the catalog system</w:t>
            </w:r>
          </w:p>
        </w:tc>
        <w:tc>
          <w:tcPr>
            <w:tcW w:w="1683" w:type="dxa"/>
            <w:vAlign w:val="center"/>
          </w:tcPr>
          <w:p w14:paraId="26A932B3" w14:textId="73DA5E78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the approval process and delivery take too long</w:t>
            </w:r>
          </w:p>
        </w:tc>
        <w:tc>
          <w:tcPr>
            <w:tcW w:w="1683" w:type="dxa"/>
            <w:vAlign w:val="center"/>
          </w:tcPr>
          <w:p w14:paraId="440ACA21" w14:textId="1388CD8C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the process involves multiple manual steps and lacks automation</w:t>
            </w:r>
          </w:p>
        </w:tc>
        <w:tc>
          <w:tcPr>
            <w:tcW w:w="1683" w:type="dxa"/>
            <w:vAlign w:val="center"/>
          </w:tcPr>
          <w:p w14:paraId="6CF92A4E" w14:textId="1139B608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frustrated and unable to start my work on time</w:t>
            </w:r>
          </w:p>
        </w:tc>
      </w:tr>
      <w:tr w:rsidR="001A2C92" w:rsidRPr="00DC24D0" w14:paraId="5F6A9504" w14:textId="77777777" w:rsidTr="00A80F51">
        <w:trPr>
          <w:trHeight w:val="2117"/>
        </w:trPr>
        <w:tc>
          <w:tcPr>
            <w:tcW w:w="1683" w:type="dxa"/>
            <w:vAlign w:val="center"/>
          </w:tcPr>
          <w:p w14:paraId="728D9B8A" w14:textId="77777777" w:rsidR="001A2C92" w:rsidRPr="00DC24D0" w:rsidRDefault="006D0B1E" w:rsidP="00241C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683" w:type="dxa"/>
            <w:vAlign w:val="center"/>
          </w:tcPr>
          <w:p w14:paraId="3D94E715" w14:textId="35B7C29C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a new joiner who urgently requires a laptop</w:t>
            </w:r>
          </w:p>
        </w:tc>
        <w:tc>
          <w:tcPr>
            <w:tcW w:w="1781" w:type="dxa"/>
            <w:vAlign w:val="center"/>
          </w:tcPr>
          <w:p w14:paraId="1471E47A" w14:textId="48671CB8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track the status of my laptop request easily</w:t>
            </w:r>
          </w:p>
        </w:tc>
        <w:tc>
          <w:tcPr>
            <w:tcW w:w="1683" w:type="dxa"/>
            <w:vAlign w:val="center"/>
          </w:tcPr>
          <w:p w14:paraId="7056D99C" w14:textId="6725BC0F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there is no transparent system to check progress or notifications</w:t>
            </w:r>
          </w:p>
        </w:tc>
        <w:tc>
          <w:tcPr>
            <w:tcW w:w="1683" w:type="dxa"/>
            <w:vAlign w:val="center"/>
          </w:tcPr>
          <w:p w14:paraId="4EE725D7" w14:textId="6CBF0107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the platform doesn’t provide real-time updates or tracking visibility</w:t>
            </w:r>
          </w:p>
        </w:tc>
        <w:tc>
          <w:tcPr>
            <w:tcW w:w="1683" w:type="dxa"/>
            <w:vAlign w:val="center"/>
          </w:tcPr>
          <w:p w14:paraId="14A37FCD" w14:textId="4EC44330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anxious and uncertain about when I’ll receive my laptop</w:t>
            </w:r>
          </w:p>
        </w:tc>
      </w:tr>
    </w:tbl>
    <w:p w14:paraId="16E3A77A" w14:textId="77777777" w:rsidR="006D0B1E" w:rsidRPr="00DC24D0" w:rsidRDefault="006D0B1E" w:rsidP="00DC24D0">
      <w:pPr>
        <w:jc w:val="both"/>
        <w:rPr>
          <w:rFonts w:ascii="Times New Roman" w:hAnsi="Times New Roman" w:cs="Times New Roman"/>
          <w:sz w:val="24"/>
        </w:rPr>
      </w:pPr>
    </w:p>
    <w:sectPr w:rsidR="006D0B1E" w:rsidRPr="00DC24D0" w:rsidSect="00151C78">
      <w:pgSz w:w="12240" w:h="15840"/>
      <w:pgMar w:top="568" w:right="104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202161">
    <w:abstractNumId w:val="8"/>
  </w:num>
  <w:num w:numId="2" w16cid:durableId="927158230">
    <w:abstractNumId w:val="6"/>
  </w:num>
  <w:num w:numId="3" w16cid:durableId="1735541430">
    <w:abstractNumId w:val="5"/>
  </w:num>
  <w:num w:numId="4" w16cid:durableId="1503859422">
    <w:abstractNumId w:val="4"/>
  </w:num>
  <w:num w:numId="5" w16cid:durableId="205531867">
    <w:abstractNumId w:val="7"/>
  </w:num>
  <w:num w:numId="6" w16cid:durableId="67769168">
    <w:abstractNumId w:val="3"/>
  </w:num>
  <w:num w:numId="7" w16cid:durableId="1259173425">
    <w:abstractNumId w:val="2"/>
  </w:num>
  <w:num w:numId="8" w16cid:durableId="1677878523">
    <w:abstractNumId w:val="1"/>
  </w:num>
  <w:num w:numId="9" w16cid:durableId="202450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60"/>
    <w:rsid w:val="00034616"/>
    <w:rsid w:val="0006063C"/>
    <w:rsid w:val="000E20DC"/>
    <w:rsid w:val="0015074B"/>
    <w:rsid w:val="00151C78"/>
    <w:rsid w:val="001A2C92"/>
    <w:rsid w:val="00241C50"/>
    <w:rsid w:val="0029639D"/>
    <w:rsid w:val="003172D9"/>
    <w:rsid w:val="00326F90"/>
    <w:rsid w:val="006534B6"/>
    <w:rsid w:val="006D0B1E"/>
    <w:rsid w:val="00790421"/>
    <w:rsid w:val="008128D7"/>
    <w:rsid w:val="00905A32"/>
    <w:rsid w:val="00A318BD"/>
    <w:rsid w:val="00A80F51"/>
    <w:rsid w:val="00A868D6"/>
    <w:rsid w:val="00AA1D8D"/>
    <w:rsid w:val="00B47730"/>
    <w:rsid w:val="00C40D52"/>
    <w:rsid w:val="00CB0664"/>
    <w:rsid w:val="00D31258"/>
    <w:rsid w:val="00DC24D0"/>
    <w:rsid w:val="00E7575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09B1D"/>
  <w15:docId w15:val="{6F7E37B9-99A7-4B6A-A4C9-74259FB1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Aaru Aishu</cp:lastModifiedBy>
  <cp:revision>3</cp:revision>
  <dcterms:created xsi:type="dcterms:W3CDTF">2025-10-30T06:55:00Z</dcterms:created>
  <dcterms:modified xsi:type="dcterms:W3CDTF">2025-10-30T16:53:00Z</dcterms:modified>
</cp:coreProperties>
</file>